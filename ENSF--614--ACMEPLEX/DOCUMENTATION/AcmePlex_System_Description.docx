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9233" w14:textId="77777777" w:rsidR="009200F0" w:rsidRPr="00A32988" w:rsidRDefault="00D37865">
      <w:pPr>
        <w:pStyle w:val="Heading1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40"/>
        </w:rPr>
        <w:t>AcmePlex Movie Theater Reservation System</w:t>
      </w:r>
    </w:p>
    <w:p w14:paraId="43E0A2D1" w14:textId="77777777" w:rsidR="009200F0" w:rsidRPr="00A32988" w:rsidRDefault="00D37865">
      <w:pPr>
        <w:pStyle w:val="Heading2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6"/>
        </w:rPr>
        <w:t>System Description</w:t>
      </w:r>
    </w:p>
    <w:p w14:paraId="1BD3022C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 xml:space="preserve">The AcmePlex Movie Theater Reservation System is an elegant and user-centric web application crafted to redefine the movie-going experience. Designed with cutting-edge technologies like </w:t>
      </w:r>
      <w:r w:rsidRPr="00A32988">
        <w:rPr>
          <w:rFonts w:ascii="Times New Roman" w:hAnsi="Times New Roman" w:cs="Times New Roman"/>
          <w:color w:val="000000"/>
          <w:sz w:val="24"/>
        </w:rPr>
        <w:t>Spring Boot and Thymeleaf, this system seamlessly integrates theater management, ticket booking, and advanced payment features into a cohesive and intuitive platform.</w:t>
      </w:r>
    </w:p>
    <w:p w14:paraId="09070816" w14:textId="77777777" w:rsidR="009200F0" w:rsidRPr="00A32988" w:rsidRDefault="00D37865">
      <w:pPr>
        <w:pStyle w:val="Heading2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6"/>
        </w:rPr>
        <w:t>Key Features</w:t>
      </w:r>
    </w:p>
    <w:p w14:paraId="6DCDED03" w14:textId="77777777" w:rsidR="009200F0" w:rsidRPr="00A32988" w:rsidRDefault="00D37865">
      <w:pPr>
        <w:pStyle w:val="Heading3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2"/>
        </w:rPr>
        <w:t>1. Dynamic User Management</w:t>
      </w:r>
    </w:p>
    <w:p w14:paraId="100A6EB3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8"/>
        </w:rPr>
        <w:t>Effortless Access:</w:t>
      </w:r>
    </w:p>
    <w:p w14:paraId="7B457E00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Registered users can create an account, log in, and enjoy a personalized experience, including saved details and faster bookings.</w:t>
      </w:r>
      <w:r w:rsidRPr="00A32988">
        <w:rPr>
          <w:rFonts w:ascii="Times New Roman" w:hAnsi="Times New Roman" w:cs="Times New Roman"/>
          <w:color w:val="000000"/>
          <w:sz w:val="24"/>
        </w:rPr>
        <w:br/>
        <w:t>- Guests (ordinary users) can bypass registration and directly access the booking page for convenience.</w:t>
      </w:r>
    </w:p>
    <w:p w14:paraId="33FFAFF3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8"/>
        </w:rPr>
        <w:t>Tailored Experience:</w:t>
      </w:r>
    </w:p>
    <w:p w14:paraId="730DD11F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Registered users enjoy exclusive benefits such as no cancellation fees and priority access to early bookings.</w:t>
      </w:r>
    </w:p>
    <w:p w14:paraId="741C75EA" w14:textId="77777777" w:rsidR="009200F0" w:rsidRPr="00A32988" w:rsidRDefault="00D37865">
      <w:pPr>
        <w:pStyle w:val="Heading3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2"/>
        </w:rPr>
        <w:t>2. Smart Search and Filter</w:t>
      </w:r>
    </w:p>
    <w:p w14:paraId="02E48254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Discover movies effortlessly with the powerful search functionality: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Filter by movie title or release date.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Select theaters by location or name.</w:t>
      </w:r>
      <w:r w:rsidRPr="00A32988">
        <w:rPr>
          <w:rFonts w:ascii="Times New Roman" w:hAnsi="Times New Roman" w:cs="Times New Roman"/>
          <w:color w:val="000000"/>
          <w:sz w:val="24"/>
        </w:rPr>
        <w:br/>
        <w:t>- Results are dynamically updated to ensure users find what they’re looking for.</w:t>
      </w:r>
    </w:p>
    <w:p w14:paraId="13688EC9" w14:textId="77777777" w:rsidR="009200F0" w:rsidRPr="00A32988" w:rsidRDefault="00D37865">
      <w:pPr>
        <w:pStyle w:val="Heading3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2"/>
        </w:rPr>
        <w:t>3. Interactive Seat Selection</w:t>
      </w:r>
    </w:p>
    <w:p w14:paraId="2D3A6653" w14:textId="77777777" w:rsidR="009200F0" w:rsidRPr="00A32988" w:rsidRDefault="00D37865">
      <w:pPr>
        <w:rPr>
          <w:rFonts w:ascii="Times New Roman" w:hAnsi="Times New Roman" w:cs="Times New Roman"/>
          <w:color w:val="000000"/>
          <w:sz w:val="24"/>
        </w:rPr>
      </w:pPr>
      <w:r w:rsidRPr="00A32988">
        <w:rPr>
          <w:rFonts w:ascii="Times New Roman" w:hAnsi="Times New Roman" w:cs="Times New Roman"/>
          <w:color w:val="000000"/>
          <w:sz w:val="24"/>
        </w:rPr>
        <w:t>- Experience the thrill of choosing seats through an intuitive graphical interface: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Real-time updates highlight available (green) and unavailable (red) seats.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Prevents double booking by instantly marking selected seats as unavailable.</w:t>
      </w:r>
      <w:r w:rsidRPr="00A32988">
        <w:rPr>
          <w:rFonts w:ascii="Times New Roman" w:hAnsi="Times New Roman" w:cs="Times New Roman"/>
          <w:color w:val="000000"/>
          <w:sz w:val="24"/>
        </w:rPr>
        <w:br/>
        <w:t>- Every booking seamlessly updates the database, ensuring accuracy.</w:t>
      </w:r>
    </w:p>
    <w:p w14:paraId="07DFABD8" w14:textId="77777777" w:rsidR="00085970" w:rsidRPr="00A32988" w:rsidRDefault="00085970">
      <w:pPr>
        <w:rPr>
          <w:rFonts w:ascii="Times New Roman" w:hAnsi="Times New Roman" w:cs="Times New Roman"/>
          <w:color w:val="000000"/>
          <w:sz w:val="24"/>
        </w:rPr>
      </w:pPr>
    </w:p>
    <w:p w14:paraId="10EF7A35" w14:textId="77777777" w:rsidR="00085970" w:rsidRPr="00A32988" w:rsidRDefault="00085970">
      <w:pPr>
        <w:rPr>
          <w:rFonts w:ascii="Times New Roman" w:hAnsi="Times New Roman" w:cs="Times New Roman"/>
        </w:rPr>
      </w:pPr>
    </w:p>
    <w:p w14:paraId="34745C90" w14:textId="77777777" w:rsidR="009200F0" w:rsidRPr="00A32988" w:rsidRDefault="00D37865">
      <w:pPr>
        <w:pStyle w:val="Heading3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2"/>
        </w:rPr>
        <w:lastRenderedPageBreak/>
        <w:t>4. Seamless Ticket Purchase</w:t>
      </w:r>
    </w:p>
    <w:p w14:paraId="6F0FD50E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8"/>
        </w:rPr>
        <w:t>Proceed to a detailed summary page displaying:</w:t>
      </w:r>
    </w:p>
    <w:p w14:paraId="4D6D64A2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Movie name, theater name, showtime, and selected seat numbers.</w:t>
      </w:r>
    </w:p>
    <w:p w14:paraId="78BA8014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8"/>
        </w:rPr>
        <w:t>Secured Payments:</w:t>
      </w:r>
    </w:p>
    <w:p w14:paraId="25D06851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Accepts 16-digit credit card numbers.</w:t>
      </w:r>
      <w:r w:rsidRPr="00A32988">
        <w:rPr>
          <w:rFonts w:ascii="Times New Roman" w:hAnsi="Times New Roman" w:cs="Times New Roman"/>
          <w:color w:val="000000"/>
          <w:sz w:val="24"/>
        </w:rPr>
        <w:br/>
        <w:t>- CVV is encrypted using robust hashing techniques for maximum security.</w:t>
      </w:r>
    </w:p>
    <w:p w14:paraId="473EB861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8"/>
        </w:rPr>
        <w:t>Instant Confirmation:</w:t>
      </w:r>
    </w:p>
    <w:p w14:paraId="4C34299E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Upon successful payment, a confirmation email is sent to the user.</w:t>
      </w:r>
      <w:r w:rsidRPr="00A32988">
        <w:rPr>
          <w:rFonts w:ascii="Times New Roman" w:hAnsi="Times New Roman" w:cs="Times New Roman"/>
          <w:color w:val="000000"/>
          <w:sz w:val="24"/>
        </w:rPr>
        <w:br/>
        <w:t>- Includes complete booking details: theater, movie, showtime, seat numbers, and ticket price.</w:t>
      </w:r>
    </w:p>
    <w:p w14:paraId="082D7E13" w14:textId="77777777" w:rsidR="009200F0" w:rsidRPr="00A32988" w:rsidRDefault="00D37865">
      <w:pPr>
        <w:pStyle w:val="Heading3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2"/>
        </w:rPr>
        <w:t>5. Dedicated Support</w:t>
      </w:r>
    </w:p>
    <w:p w14:paraId="544A530D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A user-friendly contact form allows customers to: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Report issues with payments or bookings.</w:t>
      </w:r>
      <w:r w:rsidRPr="00A32988">
        <w:rPr>
          <w:rFonts w:ascii="Times New Roman" w:hAnsi="Times New Roman" w:cs="Times New Roman"/>
          <w:color w:val="000000"/>
          <w:sz w:val="24"/>
        </w:rPr>
        <w:br/>
        <w:t xml:space="preserve">  - Automatically forward inquiries to the theater’s dedicated support team for rapid resolution.</w:t>
      </w:r>
    </w:p>
    <w:p w14:paraId="426103BF" w14:textId="77777777" w:rsidR="009200F0" w:rsidRPr="00A32988" w:rsidRDefault="00D37865">
      <w:pPr>
        <w:pStyle w:val="Heading2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6"/>
        </w:rPr>
        <w:t>Built-in Security</w:t>
      </w:r>
    </w:p>
    <w:p w14:paraId="1ED9910D" w14:textId="77777777" w:rsidR="009200F0" w:rsidRPr="00253A25" w:rsidRDefault="00D378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A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Encryption:</w:t>
      </w:r>
    </w:p>
    <w:p w14:paraId="1B9E7152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Sensitive information, such as CVV, is encrypted and securely stored in the database.</w:t>
      </w:r>
    </w:p>
    <w:p w14:paraId="286E2936" w14:textId="77777777" w:rsidR="009200F0" w:rsidRPr="00826AB1" w:rsidRDefault="00D378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A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Transparent Communication:</w:t>
      </w:r>
    </w:p>
    <w:p w14:paraId="252FCEF7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Email notifications provide users with a detailed record of their transactions.</w:t>
      </w:r>
    </w:p>
    <w:p w14:paraId="3623A51C" w14:textId="77777777" w:rsidR="009200F0" w:rsidRPr="00826AB1" w:rsidRDefault="00D378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A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 Integrity:</w:t>
      </w:r>
    </w:p>
    <w:p w14:paraId="1081F2AD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Real-time database updates ensure accurate seat availability.</w:t>
      </w:r>
    </w:p>
    <w:p w14:paraId="64477F9B" w14:textId="77777777" w:rsidR="009200F0" w:rsidRPr="00A32988" w:rsidRDefault="00D37865">
      <w:pPr>
        <w:pStyle w:val="Heading2"/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36"/>
        </w:rPr>
        <w:t>Technologies Used</w:t>
      </w:r>
    </w:p>
    <w:p w14:paraId="25F75652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**Frontend**: Thymeleaf, HTML, CSS, Bootstrap (optional)</w:t>
      </w:r>
    </w:p>
    <w:p w14:paraId="1CB748AE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**Backend**: Spring Boot, Java 17</w:t>
      </w:r>
    </w:p>
    <w:p w14:paraId="3E6BFA3A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 xml:space="preserve">- </w:t>
      </w:r>
      <w:r w:rsidRPr="00A32988">
        <w:rPr>
          <w:rFonts w:ascii="Times New Roman" w:hAnsi="Times New Roman" w:cs="Times New Roman"/>
          <w:color w:val="000000"/>
          <w:sz w:val="24"/>
        </w:rPr>
        <w:t>**Database**: MySQL with Hibernate/JPA</w:t>
      </w:r>
    </w:p>
    <w:p w14:paraId="4F6B53B1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**Security**: Encryption for CVV and secure email communication</w:t>
      </w:r>
    </w:p>
    <w:p w14:paraId="63769839" w14:textId="77777777" w:rsidR="009200F0" w:rsidRPr="00A32988" w:rsidRDefault="00D37865">
      <w:pPr>
        <w:rPr>
          <w:rFonts w:ascii="Times New Roman" w:hAnsi="Times New Roman" w:cs="Times New Roman"/>
        </w:rPr>
      </w:pPr>
      <w:r w:rsidRPr="00A32988">
        <w:rPr>
          <w:rFonts w:ascii="Times New Roman" w:hAnsi="Times New Roman" w:cs="Times New Roman"/>
          <w:color w:val="000000"/>
          <w:sz w:val="24"/>
        </w:rPr>
        <w:t>- **Build Tool**: Maven</w:t>
      </w:r>
    </w:p>
    <w:sectPr w:rsidR="009200F0" w:rsidRPr="00A32988" w:rsidSect="00826AB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565088">
    <w:abstractNumId w:val="8"/>
  </w:num>
  <w:num w:numId="2" w16cid:durableId="18239030">
    <w:abstractNumId w:val="6"/>
  </w:num>
  <w:num w:numId="3" w16cid:durableId="2080010846">
    <w:abstractNumId w:val="5"/>
  </w:num>
  <w:num w:numId="4" w16cid:durableId="1005018283">
    <w:abstractNumId w:val="4"/>
  </w:num>
  <w:num w:numId="5" w16cid:durableId="824778387">
    <w:abstractNumId w:val="7"/>
  </w:num>
  <w:num w:numId="6" w16cid:durableId="1950157686">
    <w:abstractNumId w:val="3"/>
  </w:num>
  <w:num w:numId="7" w16cid:durableId="621693826">
    <w:abstractNumId w:val="2"/>
  </w:num>
  <w:num w:numId="8" w16cid:durableId="230703991">
    <w:abstractNumId w:val="1"/>
  </w:num>
  <w:num w:numId="9" w16cid:durableId="156468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970"/>
    <w:rsid w:val="0015074B"/>
    <w:rsid w:val="00253A25"/>
    <w:rsid w:val="0029639D"/>
    <w:rsid w:val="00326F90"/>
    <w:rsid w:val="00826AB1"/>
    <w:rsid w:val="009200F0"/>
    <w:rsid w:val="00A32988"/>
    <w:rsid w:val="00AA1D8D"/>
    <w:rsid w:val="00AE1D7C"/>
    <w:rsid w:val="00B47730"/>
    <w:rsid w:val="00CB0664"/>
    <w:rsid w:val="00D37865"/>
    <w:rsid w:val="00DD3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56D88"/>
  <w14:defaultImageDpi w14:val="300"/>
  <w15:docId w15:val="{DA6038CC-E1C3-4F63-A576-317A8B63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Vipulbhai Patel</cp:lastModifiedBy>
  <cp:revision>2</cp:revision>
  <dcterms:created xsi:type="dcterms:W3CDTF">2024-11-30T17:28:00Z</dcterms:created>
  <dcterms:modified xsi:type="dcterms:W3CDTF">2024-11-30T17:28:00Z</dcterms:modified>
  <cp:category/>
</cp:coreProperties>
</file>