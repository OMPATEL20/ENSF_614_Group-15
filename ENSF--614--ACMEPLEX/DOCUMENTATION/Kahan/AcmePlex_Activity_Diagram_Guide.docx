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Activity Diagram Guide for AcmePlex Ticket Reservation System</w:t>
      </w:r>
    </w:p>
    <w:p>
      <w:pPr>
        <w:pStyle w:val="Heading2"/>
      </w:pPr>
      <w:r>
        <w:t>1. Open Draw.io</w:t>
      </w:r>
    </w:p>
    <w:p>
      <w:r>
        <w:t>1. Visit https://app.diagrams.net/ or open the desktop application.</w:t>
        <w:br/>
        <w:t>2. Create a New Diagram.</w:t>
        <w:br/>
        <w:t>3. Choose a blank template or Activity Diagram template for guidance.</w:t>
      </w:r>
    </w:p>
    <w:p>
      <w:pPr>
        <w:pStyle w:val="Heading2"/>
      </w:pPr>
      <w:r>
        <w:t>2. Add Shapes for the Diagram</w:t>
      </w:r>
    </w:p>
    <w:p>
      <w:r>
        <w:t>Follow these steps to add shapes:</w:t>
      </w:r>
    </w:p>
    <w:p>
      <w:pPr>
        <w:pStyle w:val="Heading3"/>
      </w:pPr>
      <w:r>
        <w:t>a. Add the Start Node</w:t>
      </w:r>
    </w:p>
    <w:p>
      <w:r>
        <w:t>1. Drag the Ellipse shape from the left panel to the canvas.</w:t>
        <w:br/>
        <w:t>2. Label it 'Start' by double-clicking the shape.</w:t>
      </w:r>
    </w:p>
    <w:p>
      <w:pPr>
        <w:pStyle w:val="Heading3"/>
      </w:pPr>
      <w:r>
        <w:t>b. Add a Decision for Login or Signup</w:t>
      </w:r>
    </w:p>
    <w:p>
      <w:r>
        <w:t>1. Drag a Diamond shape for the decision point.</w:t>
        <w:br/>
        <w:t>2. Label it 'Registered User?'.</w:t>
        <w:br/>
        <w:t>3. Draw two outgoing arrows:</w:t>
        <w:br/>
        <w:t xml:space="preserve">   - One labeled 'Yes' → Leads to the Login process.</w:t>
        <w:br/>
        <w:t xml:space="preserve">   - One labeled 'No' → Leads to the Signup process.</w:t>
      </w:r>
    </w:p>
    <w:p>
      <w:pPr>
        <w:pStyle w:val="Heading3"/>
      </w:pPr>
      <w:r>
        <w:t>c. Add Login and Signup Activities</w:t>
      </w:r>
    </w:p>
    <w:p>
      <w:r>
        <w:t>1. For Login:</w:t>
        <w:br/>
        <w:t xml:space="preserve">   - Drag a Rounded Rectangle and place it on the path of 'Yes'.</w:t>
        <w:br/>
        <w:t xml:space="preserve">   - Label it 'Login'.</w:t>
        <w:br/>
        <w:t xml:space="preserve">   - Add another Diamond for the decision 'Login Successful?' with:</w:t>
        <w:br/>
        <w:t xml:space="preserve">       - 'Yes' → Proceed to the main activities (e.g., Search for Movie).</w:t>
        <w:br/>
        <w:t xml:space="preserve">       - 'No' → Loop back to 'Login' or Exit.</w:t>
        <w:br/>
        <w:t>2. For Signup:</w:t>
        <w:br/>
        <w:t xml:space="preserve">   - Drag a Rounded Rectangle and place it on the path of 'No'.</w:t>
        <w:br/>
        <w:t xml:space="preserve">   - Label it 'Signup'.</w:t>
        <w:br/>
        <w:t xml:space="preserve">   - Draw an arrow from 'Signup' to 'Login'.</w:t>
      </w:r>
    </w:p>
    <w:p>
      <w:pPr>
        <w:pStyle w:val="Heading3"/>
      </w:pPr>
      <w:r>
        <w:t>d. Add the Main Flow</w:t>
      </w:r>
    </w:p>
    <w:p>
      <w:r>
        <w:t>1. After 'Login Successful':</w:t>
        <w:br/>
        <w:t xml:space="preserve">   - Drag Rounded Rectangles for the following activities:</w:t>
        <w:br/>
        <w:t xml:space="preserve">       - Search for Movie</w:t>
        <w:br/>
        <w:t xml:space="preserve">       - Select Theater and Showtime</w:t>
        <w:br/>
        <w:t xml:space="preserve">       - View Available Seats</w:t>
        <w:br/>
        <w:t xml:space="preserve">       - Select Seats</w:t>
        <w:br/>
        <w:t xml:space="preserve">       - Make Payment</w:t>
        <w:br/>
        <w:t xml:space="preserve">       - Receive Ticket and Receipt</w:t>
        <w:br/>
        <w:t>2. Place these shapes sequentially and connect them with arrows.</w:t>
      </w:r>
    </w:p>
    <w:p>
      <w:pPr>
        <w:pStyle w:val="Heading3"/>
      </w:pPr>
      <w:r>
        <w:t>e. Add Decision Points for Main Flow</w:t>
      </w:r>
    </w:p>
    <w:p>
      <w:r>
        <w:t>1. After 'Select Seats', add a Decision:</w:t>
        <w:br/>
        <w:t xml:space="preserve">   - Label it 'Seats Confirmed?'.</w:t>
        <w:br/>
        <w:t xml:space="preserve">   - Arrows:</w:t>
        <w:br/>
        <w:t xml:space="preserve">       - 'Yes' → Proceed to 'Make Payment'.</w:t>
        <w:br/>
        <w:t xml:space="preserve">       - 'No' → Loop back to 'Select Seats'.</w:t>
        <w:br/>
        <w:t>2. After 'Make Payment', add a Decision:</w:t>
        <w:br/>
        <w:t xml:space="preserve">   - Label it 'Payment Successful?'.</w:t>
        <w:br/>
        <w:t xml:space="preserve">   - Arrows:</w:t>
        <w:br/>
        <w:t xml:space="preserve">       - 'Yes' → Proceed to 'Receive Ticket and Receipt'.</w:t>
        <w:br/>
        <w:t xml:space="preserve">       - 'No' → End or Retry Payment.</w:t>
      </w:r>
    </w:p>
    <w:p>
      <w:pPr>
        <w:pStyle w:val="Heading3"/>
      </w:pPr>
      <w:r>
        <w:t>f. Add Optional Cancellation</w:t>
      </w:r>
    </w:p>
    <w:p>
      <w:r>
        <w:t>1. After 'Receive Ticket and Receipt', add a branch for ticket cancellation:</w:t>
        <w:br/>
        <w:t xml:space="preserve">   - Drag a Rounded Rectangle and label it 'Cancel Ticket'.</w:t>
        <w:br/>
        <w:t xml:space="preserve">   - Add a Diamond labeled 'Confirm Cancellation?'.</w:t>
        <w:br/>
        <w:t xml:space="preserve">   - Arrows:</w:t>
        <w:br/>
        <w:t xml:space="preserve">       - 'Yes' → Add 'Process Refund' activity and return to End.</w:t>
        <w:br/>
        <w:t xml:space="preserve">       - 'No' → Return to End.</w:t>
      </w:r>
    </w:p>
    <w:p>
      <w:pPr>
        <w:pStyle w:val="Heading3"/>
      </w:pPr>
      <w:r>
        <w:t>g. Add End Node</w:t>
      </w:r>
    </w:p>
    <w:p>
      <w:r>
        <w:t>1. Drag another Ellipse and place it at the bottom of the diagram.</w:t>
        <w:br/>
        <w:t>2. Label it 'End'.</w:t>
      </w:r>
    </w:p>
    <w:p>
      <w:pPr>
        <w:pStyle w:val="Heading2"/>
      </w:pPr>
      <w:r>
        <w:t>3. Connect Shapes</w:t>
      </w:r>
    </w:p>
    <w:p>
      <w:r>
        <w:t>1. Use the Arrow Tool to connect each shape logically.</w:t>
        <w:br/>
        <w:t>2. Label decision arrows with appropriate conditions (e.g., 'Yes', 'No').</w:t>
      </w:r>
    </w:p>
    <w:p>
      <w:pPr>
        <w:pStyle w:val="Heading2"/>
      </w:pPr>
      <w:r>
        <w:t>4. Style and Format</w:t>
      </w:r>
    </w:p>
    <w:p>
      <w:r>
        <w:t>1. Use Colors:</w:t>
        <w:br/>
        <w:t xml:space="preserve">   - Green for activities.</w:t>
        <w:br/>
        <w:t xml:space="preserve">   - Yellow for decision points.</w:t>
        <w:br/>
        <w:t xml:space="preserve">   - Red for start and end nodes.</w:t>
        <w:br/>
        <w:t>2. Align shapes using the grid for a neat layout.</w:t>
        <w:br/>
        <w:t>3. Adjust arrow thickness and style for clarity.</w:t>
      </w:r>
    </w:p>
    <w:p>
      <w:pPr>
        <w:pStyle w:val="Heading2"/>
      </w:pPr>
      <w:r>
        <w:t>5. Save and Export</w:t>
      </w:r>
    </w:p>
    <w:p>
      <w:r>
        <w:t>1. Save your diagram as:</w:t>
        <w:br/>
        <w:t xml:space="preserve">   - .drawio (editable file).</w:t>
        <w:br/>
        <w:t xml:space="preserve">   - PNG, JPEG, or PDF for sharing.</w:t>
        <w:br/>
        <w:t>2. Use File → Export as to choose the desired format.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